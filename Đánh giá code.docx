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Management System</w:t>
      </w:r>
    </w:p>
    <w:p>
      <w:r>
        <w:t>This is a student management system implemented in C++ that provides functionalities to manage student data. The system allows you to add, view, search, and display students based on specific criteria like the highest and lowest average grades.</w:t>
      </w:r>
    </w:p>
    <w:p>
      <w:pPr>
        <w:pStyle w:val="Heading2"/>
      </w:pPr>
      <w:r>
        <w:t>Features</w:t>
      </w:r>
    </w:p>
    <w:p>
      <w:pPr>
        <w:pStyle w:val="ListNumber"/>
      </w:pPr>
      <w:r>
        <w:t>1. **Add New Student: Allows users to input and add new students to the system with details such as student code, full name, date of birth, and average grade.**</w:t>
      </w:r>
    </w:p>
    <w:p>
      <w:pPr>
        <w:pStyle w:val="ListNumber"/>
      </w:pPr>
      <w:r>
        <w:t>1. **Display All Students: Displays the list of all students with their details.**</w:t>
      </w:r>
    </w:p>
    <w:p>
      <w:pPr>
        <w:pStyle w:val="ListNumber"/>
      </w:pPr>
      <w:r>
        <w:t>1. **Search by Student Code: Search for a student by their unique student code.**</w:t>
      </w:r>
    </w:p>
    <w:p>
      <w:pPr>
        <w:pStyle w:val="ListNumber"/>
      </w:pPr>
      <w:r>
        <w:t>1. **Display Students with the Highest Average Grade: Displays the student(s) with the highest average grade.**</w:t>
      </w:r>
    </w:p>
    <w:p>
      <w:pPr>
        <w:pStyle w:val="ListNumber"/>
      </w:pPr>
      <w:r>
        <w:t>1. **Display Students with the Lowest Average Grade: Displays the student(s) with the lowest average grade.**</w:t>
      </w:r>
    </w:p>
    <w:p>
      <w:pPr>
        <w:pStyle w:val="ListNumber"/>
      </w:pPr>
      <w:r>
        <w:t>1. **Data Persistence: Student information is saved and loaded from a file (danhsachsinhvien.txt), ensuring data is preserved even after the program is closed.**</w:t>
      </w:r>
    </w:p>
    <w:p>
      <w:pPr>
        <w:pStyle w:val="Heading2"/>
      </w:pPr>
      <w:r>
        <w:t>How to Use</w:t>
      </w:r>
    </w:p>
    <w:p>
      <w:pPr>
        <w:pStyle w:val="ListBullet"/>
      </w:pPr>
      <w:r>
        <w:t>Run the program: PLEASE RUN THE ONLY .EXE FILE</w:t>
      </w:r>
    </w:p>
    <w:p>
      <w:pPr>
        <w:pStyle w:val="ListBullet"/>
      </w:pPr>
      <w:r>
        <w:t>The following options will be available:</w:t>
      </w:r>
    </w:p>
    <w:p>
      <w:pPr>
        <w:pStyle w:val="ListBullet"/>
      </w:pPr>
      <w:r>
        <w:t>Add new student to the list: Enter student details like code, full name, date of birth, and average grade.</w:t>
      </w:r>
    </w:p>
    <w:p>
      <w:pPr>
        <w:pStyle w:val="ListBullet"/>
      </w:pPr>
      <w:r>
        <w:t>Display all students: View a list of all students in the system.</w:t>
      </w:r>
    </w:p>
    <w:p>
      <w:pPr>
        <w:pStyle w:val="ListBullet"/>
      </w:pPr>
      <w:r>
        <w:t>Search for a student by student code: Search for a specific student by entering their student code.</w:t>
      </w:r>
    </w:p>
    <w:p>
      <w:pPr>
        <w:pStyle w:val="ListBullet"/>
      </w:pPr>
      <w:r>
        <w:t>Display student with the highest average grade: View the student(s) with the highest grade.</w:t>
      </w:r>
    </w:p>
    <w:p>
      <w:pPr>
        <w:pStyle w:val="ListBullet"/>
      </w:pPr>
      <w:r>
        <w:t>Display student with the lowest average grade: View the student(s) with the lowest grade.</w:t>
      </w:r>
    </w:p>
    <w:p>
      <w:pPr>
        <w:pStyle w:val="ListBullet"/>
      </w:pPr>
      <w:r>
        <w:t>Exit: Exit the application.</w:t>
      </w:r>
    </w:p>
    <w:p>
      <w:pPr>
        <w:pStyle w:val="Heading2"/>
      </w:pPr>
      <w:r>
        <w:t>File Format</w:t>
      </w:r>
    </w:p>
    <w:p>
      <w:r>
        <w:t>The file danhsachsinhvien.txt stores the student information in the following format:</w:t>
      </w:r>
    </w:p>
    <w:p>
      <w:pPr>
        <w:pStyle w:val="ListBullet"/>
      </w:pPr>
      <w:r>
        <w:t>- The first line contains the number of students in the list.</w:t>
        <w:br/>
        <w:t>- Each student’s information is stored in the following order:</w:t>
        <w:br/>
        <w:t xml:space="preserve">    - Student Code</w:t>
        <w:br/>
        <w:t xml:space="preserve">    - Full Name</w:t>
        <w:br/>
        <w:t xml:space="preserve">    - Date of Birth (dd/mm/yyyy)</w:t>
        <w:br/>
        <w:t xml:space="preserve">    - Average Grade</w:t>
        <w:br/>
        <w:t>- Do not change the danhsachsinhvien.txt file</w:t>
      </w:r>
    </w:p>
    <w:p>
      <w:pPr>
        <w:pStyle w:val="Heading2"/>
      </w:pPr>
      <w:r>
        <w:t>Code Explanation</w:t>
      </w:r>
    </w:p>
    <w:p>
      <w:pPr>
        <w:pStyle w:val="ListBullet"/>
      </w:pPr>
      <w:r>
        <w:t>- Standardization of Input: The system ensures that the name is capitalized properly and that the date format is consistent (dd/mm/yyyy).</w:t>
      </w:r>
    </w:p>
    <w:p>
      <w:pPr>
        <w:pStyle w:val="ListBullet"/>
      </w:pPr>
      <w:r>
        <w:t>- Validation: The program validates the student code, date of birth, and average grade to ensure correctness.</w:t>
      </w:r>
    </w:p>
    <w:p>
      <w:pPr>
        <w:pStyle w:val="ListBullet"/>
      </w:pPr>
      <w:r>
        <w:t>- Leap Year Check: The system accounts for leap years when checking the validity of a student's date of birth.</w:t>
      </w:r>
    </w:p>
    <w:p>
      <w:pPr>
        <w:pStyle w:val="Heading2"/>
      </w:pPr>
      <w:r>
        <w:t>License</w:t>
      </w:r>
    </w:p>
    <w:p>
      <w:r>
        <w:t>Just build it myself</w:t>
      </w:r>
    </w:p>
    <w:p>
      <w:pPr>
        <w:pStyle w:val="Heading2"/>
      </w:pPr>
      <w:r>
        <w:t>Acknowledgments</w:t>
      </w:r>
    </w:p>
    <w:p>
      <w:r>
        <w:t>The system is built using C++ Standard Library (STL) and basic file handling. Special thanks to the creators of C++ documentation and tutorials.</w:t>
      </w:r>
    </w:p>
    <w:p>
      <w:pPr>
        <w:pStyle w:val="Heading2"/>
      </w:pPr>
      <w:r>
        <w:t>For Examiner</w:t>
      </w:r>
    </w:p>
    <w:p>
      <w:r>
        <w:t>Thank you, teacher, for reviewing my code. I have added detailed notes for each function, method, and feature in the code. I hope you can provide feedback and help improve my code so that I can perform better in the future.</w:t>
        <w:br/>
        <w:t>- 24110215</w:t>
        <w:br/>
        <w:t>- Lương Chí Dũng</w:t>
      </w:r>
    </w:p>
    <w:p>
      <w:pPr>
        <w:pStyle w:val="Heading2"/>
      </w:pPr>
      <w:r>
        <w:t>NOTES</w:t>
      </w:r>
    </w:p>
    <w:p>
      <w:r>
        <w:t>THIS PROGRAM CAN NOT RUN WITH A LIST OF 100000 Students or above because I use linear search for searching (I'll overload operators to apply binary_search or something faster on this program, but I think there won't be any school that has more than 10000 students).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